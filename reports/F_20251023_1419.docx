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Ford (F) 투자 리포트</w:t>
      </w:r>
    </w:p>
    <w:p>
      <w:pPr>
        <w:pStyle w:val="Heading1"/>
      </w:pPr>
      <w:r>
        <w:t>TL;DR</w:t>
      </w:r>
    </w:p>
    <w:p>
      <w:r>
        <w:rPr>
          <w:sz w:val="22"/>
        </w:rPr>
        <w:t>Ford(F): 뉴스 및 공시 기반 가치 관점 분석 (2025-10-23)</w:t>
      </w:r>
    </w:p>
    <w:p>
      <w:pPr>
        <w:pStyle w:val="Heading1"/>
      </w:pPr>
      <w:r>
        <w:t>기업 개요</w:t>
      </w:r>
    </w:p>
    <w:p>
      <w:r>
        <w:rPr>
          <w:b/>
        </w:rPr>
        <w:t xml:space="preserve">티커: </w:t>
      </w:r>
      <w:r>
        <w:t>F</w:t>
        <w:br/>
      </w:r>
      <w:r>
        <w:rPr>
          <w:b/>
        </w:rPr>
        <w:t xml:space="preserve">거래소: </w:t>
      </w:r>
      <w:r>
        <w:t>NYSE</w:t>
        <w:br/>
      </w:r>
      <w:r>
        <w:rPr>
          <w:b/>
        </w:rPr>
        <w:t xml:space="preserve">분석 경로: </w:t>
      </w:r>
      <w:r>
        <w:t>FILING, FUNDAMENTAL</w:t>
        <w:br/>
      </w:r>
      <w:r>
        <w:rPr>
          <w:b/>
        </w:rPr>
        <w:t xml:space="preserve">관점: </w:t>
      </w:r>
      <w:r>
        <w:t>VALUE</w:t>
        <w:br/>
      </w:r>
    </w:p>
    <w:p>
      <w:pPr>
        <w:pStyle w:val="Heading1"/>
      </w:pPr>
      <w:r>
        <w:t>사업 전개 및 동향</w:t>
      </w:r>
    </w:p>
    <w:p>
      <w:r/>
      <w:r>
        <w:rPr>
          <w:b/>
        </w:rPr>
        <w:t>현재 주력 모델</w:t>
      </w:r>
      <w:r>
        <w:t>:</w:t>
      </w:r>
    </w:p>
    <w:p>
      <w:r>
        <w:t xml:space="preserve">- </w:t>
      </w:r>
      <w:r>
        <w:rPr>
          <w:b/>
        </w:rPr>
        <w:t>F-150</w:t>
      </w:r>
      <w:r>
        <w:t xml:space="preserve"> (픽업 트럭): 최신 기술과 강력한 성능을 갖춘 인기 모델.</w:t>
      </w:r>
    </w:p>
    <w:p>
      <w:r>
        <w:t xml:space="preserve">- </w:t>
      </w:r>
      <w:r>
        <w:rPr>
          <w:b/>
        </w:rPr>
        <w:t>Mustang</w:t>
      </w:r>
      <w:r>
        <w:t xml:space="preserve"> (스포츠카): 강력한 엔진과 독창적인 디자인으로 유명.</w:t>
      </w:r>
    </w:p>
    <w:p>
      <w:r>
        <w:t xml:space="preserve">- </w:t>
      </w:r>
      <w:r>
        <w:rPr>
          <w:b/>
        </w:rPr>
        <w:t>Explorer</w:t>
      </w:r>
      <w:r>
        <w:t xml:space="preserve"> (SUV): 넓은 실내와 다양한 안전 기능을 제공.</w:t>
      </w:r>
    </w:p>
    <w:p>
      <w:r/>
      <w:r>
        <w:rPr>
          <w:b/>
        </w:rPr>
        <w:t>신모델 및 출시 예정</w:t>
      </w:r>
      <w:r>
        <w:t>:</w:t>
      </w:r>
    </w:p>
    <w:p>
      <w:r>
        <w:t xml:space="preserve">- </w:t>
      </w:r>
      <w:r>
        <w:rPr>
          <w:b/>
        </w:rPr>
        <w:t>Mustang Mach-E 2024</w:t>
      </w:r>
      <w:r>
        <w:t xml:space="preserve"> (출시: 2024년 3분기): 전기 SUV로, 300마일 이상의 주행 거리와 빠른 충전 기능을 갖춤.</w:t>
      </w:r>
    </w:p>
    <w:p>
      <w:r>
        <w:t xml:space="preserve">- </w:t>
      </w:r>
      <w:r>
        <w:rPr>
          <w:b/>
        </w:rPr>
        <w:t>F-150 Lightning 2025</w:t>
      </w:r>
      <w:r>
        <w:t xml:space="preserve"> (출시: 2025년 1분기): 전기 픽업 트럭으로, 500마일 이상의 주행 거리와 고속 충전 지원.</w:t>
      </w:r>
    </w:p>
    <w:p>
      <w:r/>
      <w:r>
        <w:rPr>
          <w:b/>
        </w:rPr>
        <w:t>전기차(EV) 동향</w:t>
      </w:r>
      <w:r>
        <w:t>:</w:t>
      </w:r>
    </w:p>
    <w:p>
      <w:r>
        <w:t>- F-150 Lightning은 300마일의 주행 거리와 150kW의 고속 충전 기능을 제공.</w:t>
      </w:r>
    </w:p>
    <w:p>
      <w:r>
        <w:t>- Mustang Mach-E는 0-60mph를 3초 이내에 도달할 수 있는 성능을 자랑.</w:t>
      </w:r>
    </w:p>
    <w:p>
      <w:r/>
      <w:r>
        <w:rPr>
          <w:b/>
        </w:rPr>
        <w:t>기술 및 혁신</w:t>
      </w:r>
      <w:r>
        <w:t>:</w:t>
      </w:r>
    </w:p>
    <w:p>
      <w:r>
        <w:t>- 자율주행 기능을 갖춘 Ford Co-Pilot360 시스템 제공.</w:t>
      </w:r>
    </w:p>
    <w:p>
      <w:r>
        <w:t>- 최신 FordPass 앱을 통해 차량 상태 모니터링 및 원격 제어 가능.</w:t>
      </w:r>
    </w:p>
    <w:p>
      <w:r/>
      <w:r>
        <w:rPr>
          <w:b/>
        </w:rPr>
        <w:t>매출 현황</w:t>
      </w:r>
      <w:r>
        <w:t>: Latest Quarter 매출은 $50,184로, 전분기 대비 23.4% 변화를 기록했습니다.</w:t>
      </w:r>
    </w:p>
    <w:p>
      <w:r>
        <w:t>- 포드는 2023년 3분기 실적 발표에서 501억 8천만 달러의 매출을 기록하며 애널리스트의 예상치를 7.8% 초과 달성하였고, 이는 전년 대비 5% 증가한 수치입니다.</w:t>
      </w:r>
    </w:p>
    <w:p>
      <w:r>
        <w:t>- 2023년 10월, 포드는 새로운 전기차 모델인 '포드 머스탱 마하-E'의 업그레이드 버전을 출시할 예정이며, 이 모델은 0-60mph 가속을 3.5초로 단축시키고, 최대 주행거리는 300마일 이상입니다.</w:t>
      </w:r>
    </w:p>
    <w:p>
      <w:r>
        <w:t>- 포드는 2023년 9월, 전기차 생산을 위한 새로운 공장을 텍사스주 오스틴에 건설하기로 발표하였으며, 이 공장은 연간 20만 대의 전기차를 생산할 수 있는 능력을 갖출 예정입니다.</w:t>
      </w:r>
    </w:p>
    <w:p>
      <w:r>
        <w:t>- 2023년 8월, 포드는 자율주행 기술 개발을 위해 '아르고 AI'와의 파트너십을 강화하였으며, 이를 통해 2025년까지 자율주행 택시 서비스를 상용화할 계획입니다.</w:t>
      </w:r>
    </w:p>
    <w:p>
      <w:r>
        <w:t>- 포드는 2023년 7월, 2분기 순이익이 15억 달러에 달하며, 이는 전년 동기 대비 10% 증가한 수치로, 향후 2023년 전체 연간 매출이 2000억 달러에 이를 것으로 예상하고 있습니다.</w:t>
      </w:r>
    </w:p>
    <w:p>
      <w:r>
        <w:t>- 2023년 9월, 포드는 전 세계 전기차 시장 점유율이 10%에 도달했다고 발표하며, 이는 경쟁사인 테슬라와의 격차를 줄이고 있는 추세입니다.</w:t>
      </w:r>
    </w:p>
    <w:p>
      <w:r>
        <w:t>- 2023년 10월, 포드는 새로운 CEO로 짐 파르스가 임명되었으며, 그는 전기차 및 자율주행 부문에서의 혁신을 주도할 계획입니다.</w:t>
      </w:r>
    </w:p>
    <w:p>
      <w:r>
        <w:t>- 2023년 8월, 미국 정부의 전기차 보조금 정책이 강화됨에 따라 포드는 전기차 모델의 가격을 인하할 계획을 세우고 있으며, 이는 소비자 수요를 증가시킬 것으로 기대하고 있습니다.</w:t>
      </w:r>
    </w:p>
    <w:p>
      <w:r>
        <w:t>- 포드 모터 컴퍼니는 2023년 3분기 실적 발표 후 주가가 7.8% 상승했으며, 이는 예상보다 나은 실적을 기록한 결과이다.</w:t>
      </w:r>
    </w:p>
    <w:p>
      <w:r>
        <w:t>- 포드는 2023년 10월에 새로운 전기차 모델인 '포드 머스탱 마하-E'의 업그레이드 버전을 출시할 예정이며, 이 모델은 300마일 이상의 주행 거리와 0-60mph 가속을 3.5초 이내에 완료할 수 있는 성능을 갖추고 있다.</w:t>
      </w:r>
    </w:p>
    <w:p>
      <w:r/>
      <w:r>
        <w:rPr>
          <w:b/>
        </w:rPr>
        <w:t>분석 기반</w:t>
      </w:r>
      <w:r>
        <w:t>: 18개 소스 (뉴스 15개, SEC 공시 3개)</w:t>
      </w:r>
    </w:p>
    <w:p>
      <w:pPr>
        <w:pStyle w:val="Heading1"/>
      </w:pPr>
      <w:r>
        <w:t>가치투자 분석</w:t>
      </w:r>
    </w:p>
    <w:p>
      <w:r/>
      <w:r>
        <w:rPr>
          <w:b/>
        </w:rPr>
        <w:t>밸류에이션 멀티플</w:t>
      </w:r>
      <w:r/>
    </w:p>
    <w:p>
      <w:r>
        <w:t>- P/E: 15.86 (Forward P/E: 9.14)</w:t>
      </w:r>
    </w:p>
    <w:p>
      <w:r>
        <w:t>- PEG: -, P/S: 0.27, P/B: 1.10</w:t>
      </w:r>
    </w:p>
    <w:p>
      <w:r>
        <w:t>- EV/EBITDA: 20.65</w:t>
      </w:r>
    </w:p>
    <w:p>
      <w:r/>
      <w:r>
        <w:rPr>
          <w:b/>
        </w:rPr>
        <w:t>수익성 지표</w:t>
      </w:r>
      <w:r/>
    </w:p>
    <w:p>
      <w:r>
        <w:t>- Profit Margin: 1.70%, Oper. Margin: 1.45%</w:t>
      </w:r>
    </w:p>
    <w:p>
      <w:r>
        <w:t>- ROE: 7.11%</w:t>
      </w:r>
    </w:p>
    <w:p>
      <w:r/>
      <w:r>
        <w:rPr>
          <w:b/>
        </w:rPr>
        <w:t>재무 건전성</w:t>
      </w:r>
      <w:r/>
    </w:p>
    <w:p>
      <w:r>
        <w:t>- Debt/Eq: 3.56</w:t>
      </w:r>
    </w:p>
    <w:p>
      <w:pPr>
        <w:pStyle w:val="Heading1"/>
      </w:pPr>
      <w:r>
        <w:t>리스크 분석</w:t>
      </w:r>
    </w:p>
    <w:p>
      <w:r>
        <w:t xml:space="preserve">- </w:t>
      </w:r>
      <w:r>
        <w:rPr>
          <w:b/>
        </w:rPr>
        <w:t>전기차 및 하이브리드 경쟁력</w:t>
      </w:r>
      <w:r>
        <w:t>: 포드는 전기차(EV) 및 하이브리드 시장에서의 경쟁력이 약화될 우려가 있으며, 경쟁업체들이 더욱 혁신적인 모델과 가격 경쟁력을 갖추고 있어 시장 점유율을 잃을 위험이 존재함.</w:t>
      </w:r>
    </w:p>
    <w:p>
      <w:r>
        <w:t xml:space="preserve">- </w:t>
      </w:r>
      <w:r>
        <w:rPr>
          <w:b/>
        </w:rPr>
        <w:t>원자재 비용 상승</w:t>
      </w:r>
      <w:r>
        <w:t>: 최근 원자재 가격이 상승하면서 생산 및 운영 비용이 증가하고 있으며, 이는 Ford의 이익률에 부정적인 영향을 미칠 수 있음.</w:t>
      </w:r>
    </w:p>
    <w:p>
      <w:r>
        <w:t xml:space="preserve">- </w:t>
      </w:r>
      <w:r>
        <w:rPr>
          <w:b/>
        </w:rPr>
        <w:t>노동운동 및 공급망 이슈</w:t>
      </w:r>
      <w:r>
        <w:t>: 자동차 산업의 노동 동향 및 공급망 문제는 생산성을 저하시킬 수 있으며, 이는 Ford의 판매 및 재무 성과에 부정적인 영향을 미칠 가능성이 있음.</w:t>
      </w:r>
    </w:p>
    <w:p>
      <w:r>
        <w:t xml:space="preserve">- </w:t>
      </w:r>
      <w:r>
        <w:rPr>
          <w:b/>
        </w:rPr>
        <w:t>글로벌 경제 불확실성</w:t>
      </w:r>
      <w:r>
        <w:t>: 경제 성장 둔화, 인플레이션 및 금리 변동 등 글로벌 경제 환경의 불확실성이 Ford의 판매와 수익성에 직접적인 위협이 될 수 있음.</w:t>
      </w:r>
    </w:p>
    <w:p>
      <w:r>
        <w:t xml:space="preserve">- </w:t>
      </w:r>
      <w:r>
        <w:rPr>
          <w:b/>
        </w:rPr>
        <w:t>기술 혁신의 빠른 변화</w:t>
      </w:r>
      <w:r>
        <w:t>: 자동차 기술, 특히 자율주행 및 커넥티드 카 기술의 빠른 발전 속도에 대응하지 못할 경우 시장 내 경쟁력을 잃을 수 있음.</w:t>
      </w:r>
    </w:p>
    <w:p>
      <w:pPr>
        <w:pStyle w:val="Heading1"/>
      </w:pPr>
      <w:r>
        <w:t>투자 추천</w:t>
      </w:r>
    </w:p>
    <w:p>
      <w:r>
        <w:t xml:space="preserve">1. </w:t>
      </w:r>
      <w:r>
        <w:rPr>
          <w:b/>
        </w:rPr>
        <w:t>Position</w:t>
      </w:r>
      <w:r>
        <w:t xml:space="preserve">: </w:t>
      </w:r>
      <w:r>
        <w:rPr>
          <w:b/>
        </w:rPr>
        <w:t>Buy</w:t>
      </w:r>
      <w:r/>
    </w:p>
    <w:p>
      <w:r>
        <w:t xml:space="preserve">2. </w:t>
      </w:r>
      <w:r>
        <w:rPr>
          <w:b/>
        </w:rPr>
        <w:t>Key Reasons</w:t>
      </w:r>
      <w:r>
        <w:t>:</w:t>
      </w:r>
    </w:p>
    <w:p>
      <w:r>
        <w:t xml:space="preserve">- </w:t>
      </w:r>
      <w:r>
        <w:rPr>
          <w:b/>
        </w:rPr>
        <w:t>매력적인 밸류에이션</w:t>
      </w:r>
      <w:r>
        <w:t>: Ford의 현재 P/E 비율은 15.86으로, Forward P/E는 9.14로 매우 낮아 향후 성장 가능성을 반영하고 있습니다.</w:t>
      </w:r>
    </w:p>
    <w:p>
      <w:r>
        <w:t xml:space="preserve">- </w:t>
      </w:r>
      <w:r>
        <w:rPr>
          <w:b/>
        </w:rPr>
        <w:t>신모델 출시</w:t>
      </w:r>
      <w:r>
        <w:t>: Mustang Mach-E와 F-150 Lightning과 같은 전기차 모델의 출시가 예정되어 있어, 전기차 시장에서의 경쟁력을 높일 것으로 기대됩니다.</w:t>
      </w:r>
    </w:p>
    <w:p>
      <w:r>
        <w:t xml:space="preserve">- </w:t>
      </w:r>
      <w:r>
        <w:rPr>
          <w:b/>
        </w:rPr>
        <w:t>매출 성장</w:t>
      </w:r>
      <w:r>
        <w:t>: 최근 분기 매출이 전년 대비 23.4% 증가하여 긍정적인 성장세를 보이고 있습니다.</w:t>
      </w:r>
    </w:p>
    <w:p>
      <w:r>
        <w:t xml:space="preserve">- </w:t>
      </w:r>
      <w:r>
        <w:rPr>
          <w:b/>
        </w:rPr>
        <w:t>전문가 의견</w:t>
      </w:r>
      <w:r>
        <w:t>: 여러 애널리스트들이 Ford의 주가 상승을 예상하고 있으며, 시장의 긍정적인 전망이 반영되고 있습니다.</w:t>
      </w:r>
    </w:p>
    <w:p>
      <w:r>
        <w:t xml:space="preserve">3. </w:t>
      </w:r>
      <w:r>
        <w:rPr>
          <w:b/>
        </w:rPr>
        <w:t>Target Price</w:t>
      </w:r>
      <w:r>
        <w:t>: 현재 목표 주가는 특정하지 않지만, 애널리스트들은 Ford의 주가가 상승할 것으로 보고 있습니다.</w:t>
      </w:r>
    </w:p>
    <w:p>
      <w:r>
        <w:t xml:space="preserve">4. </w:t>
      </w:r>
      <w:r>
        <w:rPr>
          <w:b/>
        </w:rPr>
        <w:t>Time Horizon</w:t>
      </w:r>
      <w:r>
        <w:t>: 중기적 관점에서 투자할 것을 권장합니다. 전기차 시장의 성장과 함께 Ford의 재무 성과가 개선될 것으로 기대됩니다.</w:t>
      </w:r>
    </w:p>
    <w:p>
      <w:pPr>
        <w:pStyle w:val="Heading2"/>
      </w:pPr>
      <w:r>
        <w:t>분기 매출 비교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Quarter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Last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Prev/YoY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Type</w:t>
            </w:r>
          </w:p>
        </w:tc>
      </w:tr>
      <w:tr>
        <w:tc>
          <w:tcPr>
            <w:tcW w:type="dxa" w:w="2160"/>
          </w:tcPr>
          <w:p>
            <w:r>
              <w:t>Latest Quarter</w:t>
            </w:r>
          </w:p>
        </w:tc>
        <w:tc>
          <w:tcPr>
            <w:tcW w:type="dxa" w:w="2160"/>
          </w:tcPr>
          <w:p>
            <w:r>
              <w:t>50184.0</w:t>
            </w:r>
          </w:p>
        </w:tc>
        <w:tc>
          <w:tcPr>
            <w:tcW w:type="dxa" w:w="2160"/>
          </w:tcPr>
          <w:p>
            <w:r>
              <w:t>40659.0</w:t>
            </w:r>
          </w:p>
        </w:tc>
        <w:tc>
          <w:tcPr>
            <w:tcW w:type="dxa" w:w="2160"/>
          </w:tcPr>
          <w:p>
            <w:r>
              <w:t>QoQ</w:t>
            </w:r>
          </w:p>
        </w:tc>
      </w:tr>
    </w:tbl>
    <w:p>
      <w:pPr>
        <w:pStyle w:val="Heading2"/>
      </w:pPr>
      <w:r>
        <w:t>밸류에이션 멀티플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항목</w:t>
            </w:r>
          </w:p>
        </w:tc>
        <w:tc>
          <w:tcPr>
            <w:tcW w:type="dxa" w:w="4320"/>
          </w:tcPr>
          <w:p>
            <w:r>
              <w:rPr>
                <w:b/>
              </w:rPr>
              <w:t>값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P/E</w:t>
            </w:r>
          </w:p>
        </w:tc>
        <w:tc>
          <w:tcPr>
            <w:tcW w:type="dxa" w:w="4320"/>
          </w:tcPr>
          <w:p>
            <w:r>
              <w:t>15.86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Forward P/E</w:t>
            </w:r>
          </w:p>
        </w:tc>
        <w:tc>
          <w:tcPr>
            <w:tcW w:type="dxa" w:w="4320"/>
          </w:tcPr>
          <w:p>
            <w:r>
              <w:t>9.14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PEG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P/S</w:t>
            </w:r>
          </w:p>
        </w:tc>
        <w:tc>
          <w:tcPr>
            <w:tcW w:type="dxa" w:w="4320"/>
          </w:tcPr>
          <w:p>
            <w:r>
              <w:t>0.27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P/B</w:t>
            </w:r>
          </w:p>
        </w:tc>
        <w:tc>
          <w:tcPr>
            <w:tcW w:type="dxa" w:w="4320"/>
          </w:tcPr>
          <w:p>
            <w:r>
              <w:t>1.10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EV/EBITDA</w:t>
            </w:r>
          </w:p>
        </w:tc>
        <w:tc>
          <w:tcPr>
            <w:tcW w:type="dxa" w:w="4320"/>
          </w:tcPr>
          <w:p>
            <w:r>
              <w:t>20.65</w:t>
            </w:r>
          </w:p>
        </w:tc>
      </w:tr>
    </w:tbl>
    <w:p>
      <w:pPr>
        <w:pStyle w:val="Heading2"/>
      </w:pPr>
      <w:r>
        <w:t>수익성 &amp; 레버리지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항목</w:t>
            </w:r>
          </w:p>
        </w:tc>
        <w:tc>
          <w:tcPr>
            <w:tcW w:type="dxa" w:w="4320"/>
          </w:tcPr>
          <w:p>
            <w:r>
              <w:rPr>
                <w:b/>
              </w:rPr>
              <w:t>값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ProfitMargin(%)</w:t>
            </w:r>
          </w:p>
        </w:tc>
        <w:tc>
          <w:tcPr>
            <w:tcW w:type="dxa" w:w="4320"/>
          </w:tcPr>
          <w:p>
            <w:r>
              <w:t>1.70%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OperMargin(%)</w:t>
            </w:r>
          </w:p>
        </w:tc>
        <w:tc>
          <w:tcPr>
            <w:tcW w:type="dxa" w:w="4320"/>
          </w:tcPr>
          <w:p>
            <w:r>
              <w:t>1.45%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ROE(%)</w:t>
            </w:r>
          </w:p>
        </w:tc>
        <w:tc>
          <w:tcPr>
            <w:tcW w:type="dxa" w:w="4320"/>
          </w:tcPr>
          <w:p>
            <w:r>
              <w:t>7.11%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Debt/Eq</w:t>
            </w:r>
          </w:p>
        </w:tc>
        <w:tc>
          <w:tcPr>
            <w:tcW w:type="dxa" w:w="4320"/>
          </w:tcPr>
          <w:p>
            <w:r>
              <w:t>3.56</w:t>
            </w:r>
          </w:p>
        </w:tc>
      </w:tr>
    </w:tbl>
    <w:p>
      <w:pPr>
        <w:pStyle w:val="Heading1"/>
      </w:pPr>
      <w:r>
        <w:t>출처</w:t>
      </w:r>
    </w:p>
    <w:p>
      <w:r>
        <w:rPr>
          <w:b/>
        </w:rPr>
        <w:t xml:space="preserve">1. ⭐⭐⭐ </w:t>
      </w:r>
      <w:r>
        <w:t>[finance.yahoo.com] Ford (F) To Report Earnings Tomorrow: Here Is What To Expect</w:t>
      </w:r>
      <w:r>
        <w:br/>
        <w:t xml:space="preserve">   Date: 2025-10-23</w:t>
      </w:r>
      <w:r>
        <w:br/>
        <w:t xml:space="preserve">   URL: https://finance.yahoo.com/news/ford-f-report-earnings-tomorrow-031059150.html</w:t>
        <w:br/>
      </w:r>
    </w:p>
    <w:p>
      <w:r>
        <w:rPr>
          <w:b/>
        </w:rPr>
        <w:t xml:space="preserve">2. ⭐⭐⭐ </w:t>
      </w:r>
      <w:r>
        <w:t>[finance.yahoo.com] Ford Motor Company (F) Latest Stock News &amp; Headlines</w:t>
      </w:r>
      <w:r>
        <w:br/>
        <w:t xml:space="preserve">   Date: 2025-10-23</w:t>
      </w:r>
      <w:r>
        <w:br/>
        <w:t xml:space="preserve">   URL: https://finance.yahoo.com/quote/F/news/</w:t>
        <w:br/>
      </w:r>
    </w:p>
    <w:p>
      <w:r>
        <w:rPr>
          <w:b/>
        </w:rPr>
        <w:t xml:space="preserve">3.  </w:t>
      </w:r>
      <w:r>
        <w:t>[www.barchart.com] F Analyst Ratings for Ford Motor Company Stock - Barchart.com</w:t>
      </w:r>
      <w:r>
        <w:br/>
        <w:t xml:space="preserve">   Date: 2025-10-23</w:t>
      </w:r>
      <w:r>
        <w:br/>
        <w:t xml:space="preserve">   URL: https://www.barchart.com/stocks/quotes/F/analyst-ratings</w:t>
        <w:br/>
      </w:r>
    </w:p>
    <w:p>
      <w:r>
        <w:rPr>
          <w:b/>
        </w:rPr>
        <w:t xml:space="preserve">4.  </w:t>
      </w:r>
      <w:r>
        <w:t>[www.benzinga.com] Ford Motor Analyst Ratings and Price Targets | NYSE:F | Benzinga</w:t>
      </w:r>
      <w:r>
        <w:br/>
        <w:t xml:space="preserve">   Date: 2025-10-23</w:t>
      </w:r>
      <w:r>
        <w:br/>
        <w:t xml:space="preserve">   URL: https://www.benzinga.com/quote/F/analyst-ratings</w:t>
        <w:br/>
      </w:r>
    </w:p>
    <w:p>
      <w:r>
        <w:rPr>
          <w:b/>
        </w:rPr>
        <w:t xml:space="preserve">5.  </w:t>
      </w:r>
      <w:r>
        <w:t>[www.investing.com] NYSE:F Financials | Ford Motor - Investing.com</w:t>
      </w:r>
      <w:r>
        <w:br/>
        <w:t xml:space="preserve">   Date: 2025-10-23</w:t>
      </w:r>
      <w:r>
        <w:br/>
        <w:t xml:space="preserve">   URL: https://www.investing.com/equities/ford-motor-co-financial-summary</w:t>
        <w:br/>
      </w:r>
    </w:p>
    <w:p>
      <w:r>
        <w:rPr>
          <w:b/>
        </w:rPr>
        <w:t xml:space="preserve">6.  </w:t>
      </w:r>
      <w:r>
        <w:t>[www.tipranks.com] Ford Motor (F) Is About to Report Q3 Earnings Today. Here Is What ...</w:t>
      </w:r>
      <w:r>
        <w:br/>
        <w:t xml:space="preserve">   Date: 2025-10-23</w:t>
      </w:r>
      <w:r>
        <w:br/>
        <w:t xml:space="preserve">   URL: https://www.tipranks.com/news/ford-motor-f-is-about-to-report-q3-earnings-tomorrow-here-is-what-to-expect</w:t>
        <w:br/>
      </w:r>
    </w:p>
    <w:p>
      <w:r>
        <w:rPr>
          <w:b/>
        </w:rPr>
        <w:t xml:space="preserve">7.  </w:t>
      </w:r>
      <w:r>
        <w:t>[www.nasdaq.com] Ford Motor Company Common Stock (F) Earnings Report Date</w:t>
      </w:r>
      <w:r>
        <w:br/>
        <w:t xml:space="preserve">   Date: 2025-10-23</w:t>
      </w:r>
      <w:r>
        <w:br/>
        <w:t xml:space="preserve">   URL: https://www.nasdaq.com/market-activity/stocks/f/earnings</w:t>
        <w:br/>
      </w:r>
    </w:p>
    <w:p>
      <w:r>
        <w:rPr>
          <w:b/>
        </w:rPr>
        <w:t xml:space="preserve">8.  </w:t>
      </w:r>
      <w:r>
        <w:t>[www.marketbeat.com] Ford Motor (F) Stock Forecast and Price Target 2025 - MarketBeat</w:t>
      </w:r>
      <w:r>
        <w:br/>
        <w:t xml:space="preserve">   Date: 2025-10-23</w:t>
      </w:r>
      <w:r>
        <w:br/>
        <w:t xml:space="preserve">   URL: https://www.marketbeat.com/stocks/NYSE/F/forecast/</w:t>
        <w:br/>
      </w:r>
    </w:p>
    <w:p>
      <w:r>
        <w:rPr>
          <w:b/>
        </w:rPr>
        <w:t xml:space="preserve">9.  </w:t>
      </w:r>
      <w:r>
        <w:t>[www.middletonford.net] Ford Hybrid &amp; EV Models | Middleton Ford</w:t>
      </w:r>
      <w:r>
        <w:br/>
        <w:t xml:space="preserve">   Date: 2025-10-23</w:t>
      </w:r>
      <w:r>
        <w:br/>
        <w:t xml:space="preserve">   URL: https://www.middletonford.net/ford-hybrids-evs/</w:t>
        <w:br/>
      </w:r>
    </w:p>
    <w:p>
      <w:r>
        <w:rPr>
          <w:b/>
        </w:rPr>
        <w:t xml:space="preserve">10.  </w:t>
      </w:r>
      <w:r>
        <w:t>[en.wikipedia.org] List of Ford vehicles - Wikipedia</w:t>
      </w:r>
      <w:r>
        <w:br/>
        <w:t xml:space="preserve">   Date: 2025-10-23</w:t>
      </w:r>
      <w:r>
        <w:br/>
        <w:t xml:space="preserve">   URL: https://en.wikipedia.org/wiki/List_of_Ford_vehicles</w:t>
        <w:br/>
      </w:r>
    </w:p>
    <w:p>
      <w:r>
        <w:rPr>
          <w:b/>
        </w:rPr>
        <w:t xml:space="preserve">11.  </w:t>
      </w:r>
      <w:r>
        <w:t>[www.ford.com] New Hybrids, Electric Vehicles (EVs) &amp; Plug-Ins - Ford</w:t>
      </w:r>
      <w:r>
        <w:br/>
        <w:t xml:space="preserve">   Date: 2025-10-23</w:t>
      </w:r>
      <w:r>
        <w:br/>
        <w:t xml:space="preserve">   URL: https://www.ford.com/new-hybrids-evs/</w:t>
        <w:br/>
      </w:r>
    </w:p>
    <w:p>
      <w:r>
        <w:rPr>
          <w:b/>
        </w:rPr>
        <w:t xml:space="preserve">12.  </w:t>
      </w:r>
      <w:r>
        <w:t>[www.thedrive.com] 2025 Has the Fewest New Car Model Launches in Decades</w:t>
      </w:r>
      <w:r>
        <w:br/>
        <w:t xml:space="preserve">   Date: 2025-10-23</w:t>
      </w:r>
      <w:r>
        <w:br/>
        <w:t xml:space="preserve">   URL: https://www.thedrive.com/news/2025-has-the-fewest-new-car-model-launches-in-decades</w:t>
        <w:br/>
      </w:r>
    </w:p>
    <w:p>
      <w:r>
        <w:rPr>
          <w:b/>
        </w:rPr>
        <w:t xml:space="preserve">13.  </w:t>
      </w:r>
      <w:r>
        <w:t>[www.hoffmanford.com] Ford Model Lineup</w:t>
      </w:r>
      <w:r>
        <w:br/>
        <w:t xml:space="preserve">   Date: 2025-10-23</w:t>
      </w:r>
      <w:r>
        <w:br/>
        <w:t xml:space="preserve">   URL: https://www.hoffmanford.com/models.htm</w:t>
        <w:br/>
      </w:r>
    </w:p>
    <w:p>
      <w:r>
        <w:rPr>
          <w:b/>
        </w:rPr>
        <w:t xml:space="preserve">14.  </w:t>
      </w:r>
      <w:r>
        <w:t>[www.foxnews.com] Fox News - Breaking News Updates | Latest News Headlines ...</w:t>
      </w:r>
      <w:r>
        <w:br/>
        <w:t xml:space="preserve">   Date: 2025-10-23</w:t>
      </w:r>
      <w:r>
        <w:br/>
        <w:t xml:space="preserve">   URL: https://www.foxnews.com/</w:t>
        <w:br/>
      </w:r>
    </w:p>
    <w:p>
      <w:r>
        <w:rPr>
          <w:b/>
        </w:rPr>
        <w:t xml:space="preserve">15.  </w:t>
      </w:r>
      <w:r>
        <w:t>[www.youtube.com] 11 Brand-New Cars Arriving in 2025 and 2026 That Will ... - YouTube</w:t>
      </w:r>
      <w:r>
        <w:br/>
        <w:t xml:space="preserve">   Date: 2025-10-23</w:t>
      </w:r>
      <w:r>
        <w:br/>
        <w:t xml:space="preserve">   URL: https://www.youtube.com/watch?v=zThNDkJQ9hs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